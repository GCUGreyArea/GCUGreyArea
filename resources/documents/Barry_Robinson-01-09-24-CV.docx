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41DC9" w14:textId="77777777" w:rsidR="008A3907" w:rsidRDefault="00A50AEA">
      <w:pPr>
        <w:pStyle w:val="Heading2"/>
      </w:pPr>
      <w:r>
        <w:t>Work Experience</w:t>
      </w:r>
    </w:p>
    <w:p w14:paraId="2A88DEA2" w14:textId="3E019899" w:rsidR="00437FA1" w:rsidRDefault="00A50AEA" w:rsidP="006B17BB">
      <w:pPr>
        <w:pStyle w:val="Heading3"/>
      </w:pPr>
      <w:r>
        <w:t xml:space="preserve">Lead Cyber Engineer, </w:t>
      </w:r>
      <w:r w:rsidRPr="008609EC">
        <w:t>Northrop</w:t>
      </w:r>
      <w:r>
        <w:t xml:space="preserve"> Grumman</w:t>
      </w:r>
      <w:r w:rsidR="00B36512">
        <w:t xml:space="preserve"> UK, Cyber &amp; Intelligence </w:t>
      </w:r>
      <w:r>
        <w:t>(June 2023 – Present)</w:t>
      </w:r>
    </w:p>
    <w:p w14:paraId="426218DB" w14:textId="19AEF16C" w:rsidR="0075311C" w:rsidRDefault="008C2871" w:rsidP="00D10041">
      <w:pPr>
        <w:numPr>
          <w:ilvl w:val="0"/>
          <w:numId w:val="11"/>
        </w:numPr>
        <w:spacing w:line="240" w:lineRule="auto"/>
      </w:pPr>
      <w:r>
        <w:t xml:space="preserve">Enable </w:t>
      </w:r>
      <w:hyperlink r:id="rId8" w:history="1">
        <w:r w:rsidRPr="001C5569">
          <w:rPr>
            <w:rStyle w:val="Hyperlink"/>
          </w:rPr>
          <w:t>OpenCPI</w:t>
        </w:r>
      </w:hyperlink>
      <w:r>
        <w:t xml:space="preserve"> development in support of work tenders and bids. The project sought to develop an OpenCPI platform for the PYNQ-Z1, a low-cost FPGA board. This required the Linux kernel</w:t>
      </w:r>
      <w:r w:rsidR="00204890">
        <w:t xml:space="preserve"> and built u-boot</w:t>
      </w:r>
      <w:r>
        <w:t xml:space="preserve"> to be configured to boot the board, and a </w:t>
      </w:r>
      <w:r w:rsidR="00204890">
        <w:t>root file system</w:t>
      </w:r>
      <w:r w:rsidR="005B4072">
        <w:t xml:space="preserve"> </w:t>
      </w:r>
      <w:r>
        <w:t>to be created. The work to create the platform remains ongoing.</w:t>
      </w:r>
    </w:p>
    <w:p w14:paraId="359A35EC" w14:textId="77777777" w:rsidR="008C2871" w:rsidRDefault="008C2871" w:rsidP="008C2871">
      <w:pPr>
        <w:numPr>
          <w:ilvl w:val="0"/>
          <w:numId w:val="11"/>
        </w:numPr>
        <w:spacing w:line="240" w:lineRule="auto"/>
      </w:pPr>
      <w:r>
        <w:t>Contributed to internal R&amp;D project focusing on classifying Radio Frequency (RF) products through machine learning models.</w:t>
      </w:r>
    </w:p>
    <w:p w14:paraId="5BE2FC80" w14:textId="3DC0BB0D" w:rsidR="0075311C" w:rsidRDefault="0075311C" w:rsidP="008C2871">
      <w:pPr>
        <w:numPr>
          <w:ilvl w:val="0"/>
          <w:numId w:val="11"/>
        </w:numPr>
        <w:spacing w:line="240" w:lineRule="auto"/>
      </w:pPr>
      <w:r>
        <w:t xml:space="preserve">Enhanced </w:t>
      </w:r>
      <w:r w:rsidR="00204890">
        <w:t xml:space="preserve">internal </w:t>
      </w:r>
      <w:r>
        <w:t xml:space="preserve">understanding of Low Probability of Intercept / Detection (LPI / LPD) RF covert communications capabilities through an RF </w:t>
      </w:r>
      <w:r w:rsidR="00204890">
        <w:t xml:space="preserve">R&amp;D </w:t>
      </w:r>
      <w:r>
        <w:t>project using FPGA on PYNQ</w:t>
      </w:r>
      <w:r w:rsidR="007E12BE">
        <w:t>-</w:t>
      </w:r>
      <w:r>
        <w:t>Z</w:t>
      </w:r>
      <w:r w:rsidR="00204890">
        <w:t>1</w:t>
      </w:r>
      <w:r>
        <w:t>.</w:t>
      </w:r>
      <w:r w:rsidR="008C2871">
        <w:t xml:space="preserve"> This included a </w:t>
      </w:r>
      <w:r w:rsidR="00B17CD4">
        <w:t>“</w:t>
      </w:r>
      <w:r w:rsidR="008C2871">
        <w:t>summary of current research</w:t>
      </w:r>
      <w:r w:rsidR="00B17CD4">
        <w:t>”</w:t>
      </w:r>
      <w:r w:rsidR="008C2871">
        <w:t xml:space="preserve"> document.</w:t>
      </w:r>
    </w:p>
    <w:p w14:paraId="2D9BAA5E" w14:textId="0A2445DF" w:rsidR="008A3907" w:rsidRDefault="0075311C" w:rsidP="008C2871">
      <w:pPr>
        <w:numPr>
          <w:ilvl w:val="0"/>
          <w:numId w:val="27"/>
        </w:numPr>
        <w:spacing w:line="240" w:lineRule="auto"/>
      </w:pPr>
      <w:r>
        <w:t>I</w:t>
      </w:r>
      <w:r w:rsidR="00A50AEA">
        <w:t xml:space="preserve">mproved efficient onboarding of new engineers by </w:t>
      </w:r>
      <w:r w:rsidR="00204890">
        <w:t xml:space="preserve">mentoring </w:t>
      </w:r>
      <w:r w:rsidR="00A50AEA">
        <w:t xml:space="preserve">graduate intake </w:t>
      </w:r>
      <w:r w:rsidR="00204890">
        <w:t xml:space="preserve">in </w:t>
      </w:r>
      <w:r w:rsidR="00A50AEA">
        <w:t>C</w:t>
      </w:r>
      <w:r w:rsidR="00893D90">
        <w:t>/C++</w:t>
      </w:r>
      <w:r w:rsidR="00204890">
        <w:t xml:space="preserve">, </w:t>
      </w:r>
      <w:r w:rsidR="00A50AEA">
        <w:t xml:space="preserve">machine architecture, Pull Requests </w:t>
      </w:r>
      <w:r w:rsidR="002B5269">
        <w:t>and Git issues</w:t>
      </w:r>
      <w:r w:rsidR="00A50AEA">
        <w:t>.</w:t>
      </w:r>
    </w:p>
    <w:p w14:paraId="2DE73432" w14:textId="67B2BE33" w:rsidR="00B17CD4" w:rsidRDefault="00B17CD4" w:rsidP="00B17CD4">
      <w:pPr>
        <w:pStyle w:val="Heading4"/>
      </w:pPr>
      <w:r>
        <w:t>Technologies</w:t>
      </w:r>
      <w:r w:rsidR="003F4DA0">
        <w:t xml:space="preserve"> and skills</w:t>
      </w:r>
    </w:p>
    <w:p w14:paraId="07C09977" w14:textId="21FDFBF6" w:rsidR="00B17CD4" w:rsidRPr="00B17CD4" w:rsidRDefault="001C5569" w:rsidP="0059087C">
      <w:r>
        <w:t>F</w:t>
      </w:r>
      <w:r w:rsidR="00B17CD4">
        <w:t>PGA</w:t>
      </w:r>
      <w:r>
        <w:t>, Verilog,</w:t>
      </w:r>
      <w:r w:rsidR="00B17CD4">
        <w:t xml:space="preserve"> Board Bring-up, u-boot, Linux kernel, root file system, C/C++, Python, GitEA, AWS, Docker</w:t>
      </w:r>
      <w:r w:rsidR="00736D01">
        <w:t>, Docker compose, mentoring, team leadership.</w:t>
      </w:r>
    </w:p>
    <w:p w14:paraId="5B4208CE" w14:textId="15EDD1FA" w:rsidR="00437FA1" w:rsidRPr="00437FA1" w:rsidRDefault="00A50AEA" w:rsidP="006B17BB">
      <w:pPr>
        <w:pStyle w:val="Heading3"/>
      </w:pPr>
      <w:r>
        <w:t xml:space="preserve">Senior Software Engineer, Alert </w:t>
      </w:r>
      <w:r w:rsidRPr="008609EC">
        <w:t>Logic</w:t>
      </w:r>
      <w:r w:rsidR="00B36512">
        <w:t xml:space="preserve">, </w:t>
      </w:r>
      <w:r w:rsidR="006332F3">
        <w:t>Fortra (</w:t>
      </w:r>
      <w:r>
        <w:t>October 2021 – April 2023)</w:t>
      </w:r>
    </w:p>
    <w:p w14:paraId="06130CB2" w14:textId="3814BE84" w:rsidR="001C36B7" w:rsidRDefault="001C36B7" w:rsidP="008C2871">
      <w:pPr>
        <w:numPr>
          <w:ilvl w:val="0"/>
          <w:numId w:val="18"/>
        </w:numPr>
        <w:spacing w:line="240" w:lineRule="auto"/>
        <w:rPr>
          <w:b/>
          <w:bCs/>
        </w:rPr>
      </w:pPr>
      <w:r w:rsidRPr="001C36B7">
        <w:t xml:space="preserve">Led AWS C/C++ parsing infrastructure by guiding </w:t>
      </w:r>
      <w:r>
        <w:rPr>
          <w:b/>
          <w:bCs/>
        </w:rPr>
        <w:t xml:space="preserve">a </w:t>
      </w:r>
      <w:r w:rsidRPr="001C36B7">
        <w:t xml:space="preserve">3-engineer agile team using JIRA, resulting in business goals and improved </w:t>
      </w:r>
      <w:r w:rsidR="00204890" w:rsidRPr="0004378E">
        <w:t>cross team</w:t>
      </w:r>
      <w:r w:rsidR="00204890">
        <w:rPr>
          <w:b/>
          <w:bCs/>
        </w:rPr>
        <w:t xml:space="preserve"> </w:t>
      </w:r>
      <w:r w:rsidRPr="001C36B7">
        <w:t>collaboration.</w:t>
      </w:r>
    </w:p>
    <w:p w14:paraId="09BBD8CE" w14:textId="0A1CB013" w:rsidR="001C36B7" w:rsidRDefault="001C36B7" w:rsidP="008C2871">
      <w:pPr>
        <w:pStyle w:val="Heading3"/>
        <w:numPr>
          <w:ilvl w:val="0"/>
          <w:numId w:val="18"/>
        </w:numPr>
        <w:spacing w:line="240" w:lineRule="auto"/>
        <w:rPr>
          <w:rFonts w:asciiTheme="minorHAnsi" w:eastAsiaTheme="minorEastAsia" w:hAnsiTheme="minorHAnsi" w:cstheme="minorBidi"/>
          <w:b w:val="0"/>
          <w:bCs w:val="0"/>
          <w:color w:val="auto"/>
        </w:rPr>
      </w:pPr>
      <w:r w:rsidRPr="001C36B7">
        <w:rPr>
          <w:rFonts w:asciiTheme="minorHAnsi" w:eastAsiaTheme="minorEastAsia" w:hAnsiTheme="minorHAnsi" w:cstheme="minorBidi"/>
          <w:b w:val="0"/>
          <w:bCs w:val="0"/>
          <w:color w:val="auto"/>
        </w:rPr>
        <w:t>Boosted efficiency 20% by optimizing code with Xcode instruments</w:t>
      </w:r>
      <w:r w:rsidR="0004378E">
        <w:rPr>
          <w:rFonts w:asciiTheme="minorHAnsi" w:eastAsiaTheme="minorEastAsia" w:hAnsiTheme="minorHAnsi" w:cstheme="minorBidi"/>
          <w:b w:val="0"/>
          <w:bCs w:val="0"/>
          <w:color w:val="auto"/>
        </w:rPr>
        <w:t xml:space="preserve">, </w:t>
      </w:r>
      <w:r w:rsidR="00A70A7A" w:rsidRPr="001C36B7">
        <w:rPr>
          <w:rFonts w:asciiTheme="minorHAnsi" w:eastAsiaTheme="minorEastAsia" w:hAnsiTheme="minorHAnsi" w:cstheme="minorBidi"/>
          <w:b w:val="0"/>
          <w:bCs w:val="0"/>
          <w:color w:val="auto"/>
        </w:rPr>
        <w:t>DTRace</w:t>
      </w:r>
      <w:r w:rsidR="009E5E0E">
        <w:rPr>
          <w:rFonts w:asciiTheme="minorHAnsi" w:eastAsiaTheme="minorEastAsia" w:hAnsiTheme="minorHAnsi" w:cstheme="minorBidi"/>
          <w:b w:val="0"/>
          <w:bCs w:val="0"/>
          <w:color w:val="auto"/>
        </w:rPr>
        <w:t>,</w:t>
      </w:r>
      <w:r w:rsidR="00A70A7A">
        <w:rPr>
          <w:rFonts w:asciiTheme="minorHAnsi" w:eastAsiaTheme="minorEastAsia" w:hAnsiTheme="minorHAnsi" w:cstheme="minorBidi"/>
          <w:b w:val="0"/>
          <w:bCs w:val="0"/>
          <w:color w:val="auto"/>
        </w:rPr>
        <w:t xml:space="preserve"> and</w:t>
      </w:r>
      <w:r w:rsidR="0004378E">
        <w:rPr>
          <w:rFonts w:asciiTheme="minorHAnsi" w:eastAsiaTheme="minorEastAsia" w:hAnsiTheme="minorHAnsi" w:cstheme="minorBidi"/>
          <w:b w:val="0"/>
          <w:bCs w:val="0"/>
          <w:color w:val="auto"/>
        </w:rPr>
        <w:t xml:space="preserve"> algorithmic complexity analysis</w:t>
      </w:r>
      <w:r w:rsidRPr="001C36B7">
        <w:rPr>
          <w:rFonts w:asciiTheme="minorHAnsi" w:eastAsiaTheme="minorEastAsia" w:hAnsiTheme="minorHAnsi" w:cstheme="minorBidi"/>
          <w:b w:val="0"/>
          <w:bCs w:val="0"/>
          <w:color w:val="auto"/>
        </w:rPr>
        <w:t xml:space="preserve">, resulting in reduced resource </w:t>
      </w:r>
      <w:r w:rsidR="00204890">
        <w:rPr>
          <w:rFonts w:asciiTheme="minorHAnsi" w:eastAsiaTheme="minorEastAsia" w:hAnsiTheme="minorHAnsi" w:cstheme="minorBidi"/>
          <w:b w:val="0"/>
          <w:bCs w:val="0"/>
          <w:color w:val="auto"/>
        </w:rPr>
        <w:t>c</w:t>
      </w:r>
      <w:r w:rsidR="00204890" w:rsidRPr="001C36B7">
        <w:rPr>
          <w:rFonts w:asciiTheme="minorHAnsi" w:eastAsiaTheme="minorEastAsia" w:hAnsiTheme="minorHAnsi" w:cstheme="minorBidi"/>
          <w:b w:val="0"/>
          <w:bCs w:val="0"/>
          <w:color w:val="auto"/>
        </w:rPr>
        <w:t>o</w:t>
      </w:r>
      <w:r w:rsidR="00204890">
        <w:rPr>
          <w:rFonts w:asciiTheme="minorHAnsi" w:eastAsiaTheme="minorEastAsia" w:hAnsiTheme="minorHAnsi" w:cstheme="minorBidi"/>
          <w:b w:val="0"/>
          <w:bCs w:val="0"/>
          <w:color w:val="auto"/>
        </w:rPr>
        <w:t>nsumption</w:t>
      </w:r>
      <w:r>
        <w:rPr>
          <w:rFonts w:asciiTheme="minorHAnsi" w:eastAsiaTheme="minorEastAsia" w:hAnsiTheme="minorHAnsi" w:cstheme="minorBidi"/>
          <w:b w:val="0"/>
          <w:bCs w:val="0"/>
          <w:color w:val="auto"/>
        </w:rPr>
        <w:t>.</w:t>
      </w:r>
    </w:p>
    <w:p w14:paraId="070536B6" w14:textId="6A33223D" w:rsidR="0004378E" w:rsidRDefault="00F87B52" w:rsidP="008C2871">
      <w:pPr>
        <w:pStyle w:val="Heading3"/>
        <w:numPr>
          <w:ilvl w:val="0"/>
          <w:numId w:val="18"/>
        </w:numPr>
        <w:spacing w:line="240" w:lineRule="auto"/>
        <w:rPr>
          <w:rFonts w:asciiTheme="minorHAnsi" w:eastAsiaTheme="minorEastAsia" w:hAnsiTheme="minorHAnsi" w:cstheme="minorBidi"/>
          <w:b w:val="0"/>
          <w:bCs w:val="0"/>
          <w:color w:val="auto"/>
        </w:rPr>
      </w:pPr>
      <w:r>
        <w:rPr>
          <w:rFonts w:asciiTheme="minorHAnsi" w:eastAsiaTheme="minorEastAsia" w:hAnsiTheme="minorHAnsi" w:cstheme="minorBidi"/>
          <w:b w:val="0"/>
          <w:bCs w:val="0"/>
          <w:color w:val="auto"/>
        </w:rPr>
        <w:t>Increased unit test coverage</w:t>
      </w:r>
      <w:r w:rsidR="009E3670">
        <w:rPr>
          <w:rFonts w:asciiTheme="minorHAnsi" w:eastAsiaTheme="minorEastAsia" w:hAnsiTheme="minorHAnsi" w:cstheme="minorBidi"/>
          <w:b w:val="0"/>
          <w:bCs w:val="0"/>
          <w:color w:val="auto"/>
        </w:rPr>
        <w:t xml:space="preserve"> </w:t>
      </w:r>
      <w:r w:rsidR="001C36B7" w:rsidRPr="001C36B7">
        <w:rPr>
          <w:rFonts w:asciiTheme="minorHAnsi" w:eastAsiaTheme="minorEastAsia" w:hAnsiTheme="minorHAnsi" w:cstheme="minorBidi"/>
          <w:b w:val="0"/>
          <w:bCs w:val="0"/>
          <w:color w:val="auto"/>
        </w:rPr>
        <w:t>by integrating Google test with Erlang NIF</w:t>
      </w:r>
      <w:r w:rsidR="008A3403">
        <w:rPr>
          <w:rFonts w:asciiTheme="minorHAnsi" w:eastAsiaTheme="minorEastAsia" w:hAnsiTheme="minorHAnsi" w:cstheme="minorBidi"/>
          <w:b w:val="0"/>
          <w:bCs w:val="0"/>
          <w:color w:val="auto"/>
        </w:rPr>
        <w:t xml:space="preserve"> and </w:t>
      </w:r>
      <w:r w:rsidR="00340692">
        <w:rPr>
          <w:rFonts w:asciiTheme="minorHAnsi" w:eastAsiaTheme="minorEastAsia" w:hAnsiTheme="minorHAnsi" w:cstheme="minorBidi"/>
          <w:b w:val="0"/>
          <w:bCs w:val="0"/>
          <w:color w:val="auto"/>
        </w:rPr>
        <w:t>Jenkins</w:t>
      </w:r>
      <w:r w:rsidR="009E3670">
        <w:rPr>
          <w:rFonts w:asciiTheme="minorHAnsi" w:eastAsiaTheme="minorEastAsia" w:hAnsiTheme="minorHAnsi" w:cstheme="minorBidi"/>
          <w:b w:val="0"/>
          <w:bCs w:val="0"/>
          <w:color w:val="auto"/>
        </w:rPr>
        <w:t xml:space="preserve"> to publish test results</w:t>
      </w:r>
      <w:r w:rsidR="001C36B7" w:rsidRPr="001C36B7">
        <w:rPr>
          <w:rFonts w:asciiTheme="minorHAnsi" w:eastAsiaTheme="minorEastAsia" w:hAnsiTheme="minorHAnsi" w:cstheme="minorBidi"/>
          <w:b w:val="0"/>
          <w:bCs w:val="0"/>
          <w:color w:val="auto"/>
        </w:rPr>
        <w:t xml:space="preserve">, resulting in </w:t>
      </w:r>
      <w:r w:rsidR="00340692">
        <w:rPr>
          <w:rFonts w:asciiTheme="minorHAnsi" w:eastAsiaTheme="minorEastAsia" w:hAnsiTheme="minorHAnsi" w:cstheme="minorBidi"/>
          <w:b w:val="0"/>
          <w:bCs w:val="0"/>
          <w:color w:val="auto"/>
        </w:rPr>
        <w:t xml:space="preserve">enterprise level visibility, </w:t>
      </w:r>
      <w:r>
        <w:rPr>
          <w:rFonts w:asciiTheme="minorHAnsi" w:eastAsiaTheme="minorEastAsia" w:hAnsiTheme="minorHAnsi" w:cstheme="minorBidi"/>
          <w:b w:val="0"/>
          <w:bCs w:val="0"/>
          <w:color w:val="auto"/>
        </w:rPr>
        <w:t xml:space="preserve">and </w:t>
      </w:r>
      <w:r w:rsidR="009E3670">
        <w:rPr>
          <w:rFonts w:asciiTheme="minorHAnsi" w:eastAsiaTheme="minorEastAsia" w:hAnsiTheme="minorHAnsi" w:cstheme="minorBidi"/>
          <w:b w:val="0"/>
          <w:bCs w:val="0"/>
          <w:color w:val="auto"/>
        </w:rPr>
        <w:t xml:space="preserve">increasing confidence in code </w:t>
      </w:r>
      <w:r w:rsidR="00A2307B">
        <w:rPr>
          <w:rFonts w:asciiTheme="minorHAnsi" w:eastAsiaTheme="minorEastAsia" w:hAnsiTheme="minorHAnsi" w:cstheme="minorBidi"/>
          <w:b w:val="0"/>
          <w:bCs w:val="0"/>
          <w:color w:val="auto"/>
        </w:rPr>
        <w:t xml:space="preserve">product component </w:t>
      </w:r>
      <w:r>
        <w:rPr>
          <w:rFonts w:asciiTheme="minorHAnsi" w:eastAsiaTheme="minorEastAsia" w:hAnsiTheme="minorHAnsi" w:cstheme="minorBidi"/>
          <w:b w:val="0"/>
          <w:bCs w:val="0"/>
          <w:color w:val="auto"/>
        </w:rPr>
        <w:t>robustness</w:t>
      </w:r>
      <w:r w:rsidR="001C36B7" w:rsidRPr="001C36B7">
        <w:rPr>
          <w:rFonts w:asciiTheme="minorHAnsi" w:eastAsiaTheme="minorEastAsia" w:hAnsiTheme="minorHAnsi" w:cstheme="minorBidi"/>
          <w:b w:val="0"/>
          <w:bCs w:val="0"/>
          <w:color w:val="auto"/>
        </w:rPr>
        <w:t>.</w:t>
      </w:r>
    </w:p>
    <w:p w14:paraId="2151F6AD" w14:textId="77777777" w:rsidR="00B17CD4" w:rsidRDefault="001C36B7" w:rsidP="00B17CD4">
      <w:pPr>
        <w:pStyle w:val="Heading3"/>
        <w:numPr>
          <w:ilvl w:val="0"/>
          <w:numId w:val="18"/>
        </w:numPr>
        <w:spacing w:line="240" w:lineRule="auto"/>
        <w:rPr>
          <w:rFonts w:asciiTheme="minorHAnsi" w:eastAsiaTheme="minorEastAsia" w:hAnsiTheme="minorHAnsi" w:cstheme="minorBidi"/>
          <w:b w:val="0"/>
          <w:bCs w:val="0"/>
          <w:color w:val="auto"/>
        </w:rPr>
      </w:pPr>
      <w:r w:rsidRPr="0004378E">
        <w:rPr>
          <w:rFonts w:asciiTheme="minorHAnsi" w:eastAsiaTheme="minorEastAsia" w:hAnsiTheme="minorHAnsi" w:cstheme="minorBidi"/>
          <w:b w:val="0"/>
          <w:bCs w:val="0"/>
          <w:color w:val="auto"/>
        </w:rPr>
        <w:t xml:space="preserve">Unified parsing </w:t>
      </w:r>
      <w:r w:rsidR="0004378E">
        <w:rPr>
          <w:rFonts w:asciiTheme="minorHAnsi" w:eastAsiaTheme="minorEastAsia" w:hAnsiTheme="minorHAnsi" w:cstheme="minorBidi"/>
          <w:b w:val="0"/>
          <w:bCs w:val="0"/>
          <w:color w:val="auto"/>
        </w:rPr>
        <w:t xml:space="preserve">description language </w:t>
      </w:r>
      <w:r w:rsidRPr="0004378E">
        <w:rPr>
          <w:rFonts w:asciiTheme="minorHAnsi" w:eastAsiaTheme="minorEastAsia" w:hAnsiTheme="minorHAnsi" w:cstheme="minorBidi"/>
          <w:b w:val="0"/>
          <w:bCs w:val="0"/>
          <w:color w:val="auto"/>
        </w:rPr>
        <w:t xml:space="preserve">by creating </w:t>
      </w:r>
      <w:r w:rsidR="0004378E">
        <w:rPr>
          <w:rFonts w:asciiTheme="minorHAnsi" w:eastAsiaTheme="minorEastAsia" w:hAnsiTheme="minorHAnsi" w:cstheme="minorBidi"/>
          <w:b w:val="0"/>
          <w:bCs w:val="0"/>
          <w:color w:val="auto"/>
        </w:rPr>
        <w:t xml:space="preserve">a </w:t>
      </w:r>
      <w:r w:rsidRPr="0004378E">
        <w:rPr>
          <w:rFonts w:asciiTheme="minorHAnsi" w:eastAsiaTheme="minorEastAsia" w:hAnsiTheme="minorHAnsi" w:cstheme="minorBidi"/>
          <w:b w:val="0"/>
          <w:bCs w:val="0"/>
          <w:color w:val="auto"/>
        </w:rPr>
        <w:t xml:space="preserve">JQ Path-searchable structure in C++, resulting in </w:t>
      </w:r>
      <w:r w:rsidR="0004378E">
        <w:rPr>
          <w:rFonts w:asciiTheme="minorHAnsi" w:eastAsiaTheme="minorEastAsia" w:hAnsiTheme="minorHAnsi" w:cstheme="minorBidi"/>
          <w:b w:val="0"/>
          <w:bCs w:val="0"/>
          <w:color w:val="auto"/>
        </w:rPr>
        <w:t xml:space="preserve">a </w:t>
      </w:r>
      <w:r w:rsidRPr="0004378E">
        <w:rPr>
          <w:rFonts w:asciiTheme="minorHAnsi" w:eastAsiaTheme="minorEastAsia" w:hAnsiTheme="minorHAnsi" w:cstheme="minorBidi"/>
          <w:b w:val="0"/>
          <w:bCs w:val="0"/>
          <w:color w:val="auto"/>
        </w:rPr>
        <w:t xml:space="preserve">simplified syntax across </w:t>
      </w:r>
      <w:r w:rsidR="0004378E">
        <w:rPr>
          <w:rFonts w:asciiTheme="minorHAnsi" w:eastAsiaTheme="minorEastAsia" w:hAnsiTheme="minorHAnsi" w:cstheme="minorBidi"/>
          <w:b w:val="0"/>
          <w:bCs w:val="0"/>
          <w:color w:val="auto"/>
        </w:rPr>
        <w:t xml:space="preserve">all </w:t>
      </w:r>
      <w:r w:rsidR="00B17CD4" w:rsidRPr="0004378E">
        <w:rPr>
          <w:rFonts w:asciiTheme="minorHAnsi" w:eastAsiaTheme="minorEastAsia" w:hAnsiTheme="minorHAnsi" w:cstheme="minorBidi"/>
          <w:b w:val="0"/>
          <w:bCs w:val="0"/>
          <w:color w:val="auto"/>
        </w:rPr>
        <w:t>formats.</w:t>
      </w:r>
    </w:p>
    <w:p w14:paraId="69E7E72D" w14:textId="37001306" w:rsidR="00B17CD4" w:rsidRDefault="00B17CD4" w:rsidP="00B17CD4">
      <w:pPr>
        <w:pStyle w:val="Heading3"/>
        <w:numPr>
          <w:ilvl w:val="0"/>
          <w:numId w:val="18"/>
        </w:numPr>
        <w:spacing w:line="240" w:lineRule="auto"/>
        <w:rPr>
          <w:rFonts w:asciiTheme="minorHAnsi" w:eastAsiaTheme="minorEastAsia" w:hAnsiTheme="minorHAnsi" w:cstheme="minorBidi"/>
          <w:b w:val="0"/>
          <w:bCs w:val="0"/>
          <w:color w:val="auto"/>
        </w:rPr>
      </w:pPr>
      <w:r>
        <w:rPr>
          <w:rFonts w:asciiTheme="minorHAnsi" w:eastAsiaTheme="minorEastAsia" w:hAnsiTheme="minorHAnsi" w:cstheme="minorBidi"/>
          <w:b w:val="0"/>
          <w:bCs w:val="0"/>
          <w:color w:val="auto"/>
        </w:rPr>
        <w:t xml:space="preserve">Coordinated delivery and created tutorials for new features with the content delivery team to guarantee a smoot transition between deployments, </w:t>
      </w:r>
    </w:p>
    <w:p w14:paraId="6EA2042B" w14:textId="2B139142" w:rsidR="00B17CD4" w:rsidRDefault="00B17CD4" w:rsidP="00B17CD4">
      <w:pPr>
        <w:pStyle w:val="Heading4"/>
      </w:pPr>
      <w:r>
        <w:t>Technologies</w:t>
      </w:r>
      <w:r w:rsidR="008543B2">
        <w:t xml:space="preserve"> and skills</w:t>
      </w:r>
    </w:p>
    <w:p w14:paraId="4EF38FE7" w14:textId="4BD68587" w:rsidR="00B17CD4" w:rsidRPr="00B17CD4" w:rsidRDefault="00B17CD4" w:rsidP="0059087C">
      <w:r>
        <w:t>Erlang, C/C++ 14/17, Erlang Native Interface Function (NIF), Xcode Instruments, DTRace, Jira, GitHub, Docker,</w:t>
      </w:r>
      <w:r w:rsidR="0008516E">
        <w:t xml:space="preserve"> AWS,</w:t>
      </w:r>
      <w:r>
        <w:t xml:space="preserve"> Jenkins</w:t>
      </w:r>
      <w:r w:rsidR="008543B2">
        <w:t>, mentoring</w:t>
      </w:r>
      <w:r w:rsidR="00736D01">
        <w:t>, team leadership</w:t>
      </w:r>
      <w:r w:rsidR="00CE1689">
        <w:t xml:space="preserve">, Google Test </w:t>
      </w:r>
      <w:r w:rsidR="00F53C67">
        <w:t xml:space="preserve">Framework, </w:t>
      </w:r>
      <w:r w:rsidR="00F53C67" w:rsidRPr="00770A37">
        <w:rPr>
          <w:lang w:val="en-GB"/>
        </w:rPr>
        <w:t>Ragel</w:t>
      </w:r>
      <w:r w:rsidR="00CE1689">
        <w:t>.</w:t>
      </w:r>
    </w:p>
    <w:p w14:paraId="620FCE98" w14:textId="52FEE810" w:rsidR="00B17CD4" w:rsidRPr="00B17CD4" w:rsidRDefault="00A50AEA" w:rsidP="006B17BB">
      <w:pPr>
        <w:pStyle w:val="Heading3"/>
      </w:pPr>
      <w:r>
        <w:t>Senior Software Engineer / Product Lead, Genesis Technical Systems (July 2018 – October 2021)</w:t>
      </w:r>
    </w:p>
    <w:p w14:paraId="74FE2E45" w14:textId="77777777" w:rsidR="008C2871" w:rsidRDefault="00A50AEA" w:rsidP="0008516E">
      <w:pPr>
        <w:numPr>
          <w:ilvl w:val="0"/>
          <w:numId w:val="17"/>
        </w:numPr>
        <w:spacing w:line="240" w:lineRule="auto"/>
      </w:pPr>
      <w:r>
        <w:t xml:space="preserve">Achieved successful deployment of </w:t>
      </w:r>
      <w:r w:rsidR="00B91F62">
        <w:t>Layer 2</w:t>
      </w:r>
      <w:r>
        <w:t xml:space="preserve"> equipment by leading the development of </w:t>
      </w:r>
      <w:r w:rsidR="00433E01">
        <w:t>the GEMS 2</w:t>
      </w:r>
      <w:r w:rsidR="006E03F8">
        <w:t xml:space="preserve"> </w:t>
      </w:r>
      <w:r w:rsidR="00433E01">
        <w:t xml:space="preserve">management platform </w:t>
      </w:r>
      <w:r>
        <w:t xml:space="preserve">in an Agile </w:t>
      </w:r>
      <w:r w:rsidR="00CF2D63">
        <w:t xml:space="preserve">team </w:t>
      </w:r>
      <w:r>
        <w:t>utilizing OpenDaylight and Java-centric container architecture</w:t>
      </w:r>
      <w:r w:rsidR="006569DC">
        <w:t xml:space="preserve"> to further the goals of integration in AT&amp;T </w:t>
      </w:r>
      <w:r w:rsidR="0059551B">
        <w:t>Airship</w:t>
      </w:r>
      <w:r>
        <w:t>.</w:t>
      </w:r>
    </w:p>
    <w:p w14:paraId="7BFBC7AF" w14:textId="77777777" w:rsidR="0059087C" w:rsidRDefault="00CF2D63" w:rsidP="0008516E">
      <w:pPr>
        <w:numPr>
          <w:ilvl w:val="0"/>
          <w:numId w:val="17"/>
        </w:numPr>
        <w:spacing w:line="240" w:lineRule="auto"/>
      </w:pPr>
      <w:r>
        <w:lastRenderedPageBreak/>
        <w:t xml:space="preserve">Improved </w:t>
      </w:r>
      <w:r w:rsidR="00A50AEA">
        <w:t xml:space="preserve">overall packet processing and network performance through the development of a QoS system for a TR101 node </w:t>
      </w:r>
      <w:r w:rsidR="00E342FA">
        <w:t>implemented using</w:t>
      </w:r>
      <w:r w:rsidR="00A50AEA">
        <w:t xml:space="preserve"> DPDK 18.05</w:t>
      </w:r>
      <w:r w:rsidR="0059087C">
        <w:t>.</w:t>
      </w:r>
    </w:p>
    <w:p w14:paraId="242F2F83" w14:textId="7A03B9CC" w:rsidR="008A3907" w:rsidRDefault="0004378E" w:rsidP="0008516E">
      <w:pPr>
        <w:numPr>
          <w:ilvl w:val="0"/>
          <w:numId w:val="17"/>
        </w:numPr>
        <w:spacing w:line="240" w:lineRule="auto"/>
      </w:pPr>
      <w:r>
        <w:t xml:space="preserve">Enabled the deployment of </w:t>
      </w:r>
      <w:r w:rsidR="00A50AEA">
        <w:t>ASM-1</w:t>
      </w:r>
      <w:r>
        <w:t xml:space="preserve">0, </w:t>
      </w:r>
      <w:r w:rsidR="00662973">
        <w:t>a</w:t>
      </w:r>
      <w:r>
        <w:t>n FPGA based</w:t>
      </w:r>
      <w:r w:rsidR="00662973">
        <w:t xml:space="preserve"> </w:t>
      </w:r>
      <w:r w:rsidR="00B91F62">
        <w:t xml:space="preserve">Layer 2, </w:t>
      </w:r>
      <w:r w:rsidR="0073709E">
        <w:t>TR101 node,</w:t>
      </w:r>
      <w:r w:rsidR="00A50AEA">
        <w:t xml:space="preserve"> by </w:t>
      </w:r>
      <w:r>
        <w:t xml:space="preserve">designing and </w:t>
      </w:r>
      <w:r w:rsidR="00A50AEA">
        <w:t xml:space="preserve">developing </w:t>
      </w:r>
      <w:r>
        <w:t xml:space="preserve">the </w:t>
      </w:r>
      <w:r w:rsidR="00A50AEA">
        <w:t xml:space="preserve">embedded </w:t>
      </w:r>
      <w:r w:rsidR="00E342FA">
        <w:t>control system</w:t>
      </w:r>
      <w:r w:rsidR="00662973">
        <w:t xml:space="preserve"> </w:t>
      </w:r>
      <w:r w:rsidR="00B91F62">
        <w:t xml:space="preserve">and device drivers </w:t>
      </w:r>
      <w:r w:rsidR="00662973">
        <w:t xml:space="preserve">for the </w:t>
      </w:r>
      <w:r w:rsidR="00A50AEA">
        <w:t>Access Service Manager (ASM) platform.</w:t>
      </w:r>
    </w:p>
    <w:p w14:paraId="768EEB1C" w14:textId="4E1879CE" w:rsidR="0059087C" w:rsidRDefault="0059087C" w:rsidP="0008516E">
      <w:pPr>
        <w:numPr>
          <w:ilvl w:val="0"/>
          <w:numId w:val="17"/>
        </w:numPr>
        <w:spacing w:line="240" w:lineRule="auto"/>
      </w:pPr>
      <w:r>
        <w:t>Maintained and improved an implementation of ASM-1, deployed using a Java 8 control plane communicating with a P4 / C99 data plane through Thrift, on a Netronome AgilioCX SmartNIC.</w:t>
      </w:r>
    </w:p>
    <w:p w14:paraId="164F8CC6" w14:textId="7C6AC45F" w:rsidR="0059087C" w:rsidRDefault="0059087C" w:rsidP="0008516E">
      <w:pPr>
        <w:numPr>
          <w:ilvl w:val="0"/>
          <w:numId w:val="17"/>
        </w:numPr>
        <w:spacing w:line="240" w:lineRule="auto"/>
      </w:pPr>
      <w:r>
        <w:t>Improved build time for Jenkins server by refactoring and improving the implementation of nightly build scripts, and provisioning builds on multiple server systems to reduce the time to build from 12 hours to 4.</w:t>
      </w:r>
    </w:p>
    <w:p w14:paraId="7CBA2C36" w14:textId="313A4A13" w:rsidR="0059087C" w:rsidRDefault="0059087C" w:rsidP="0059087C">
      <w:pPr>
        <w:pStyle w:val="Heading4"/>
      </w:pPr>
      <w:r>
        <w:t>Technologies</w:t>
      </w:r>
      <w:r w:rsidR="00736D01">
        <w:t xml:space="preserve"> and skills</w:t>
      </w:r>
    </w:p>
    <w:p w14:paraId="1F5AC93D" w14:textId="372DC725" w:rsidR="0059087C" w:rsidRPr="0059087C" w:rsidRDefault="0059087C" w:rsidP="0059087C">
      <w:r>
        <w:t xml:space="preserve">Java 8/11, C 99/11, C++17, </w:t>
      </w:r>
      <w:r w:rsidR="00DF26D2">
        <w:t>Make, Maven,</w:t>
      </w:r>
      <w:r w:rsidR="00F53C67">
        <w:t xml:space="preserve"> </w:t>
      </w:r>
      <w:r>
        <w:t xml:space="preserve">OpenDaylight, Karaf, </w:t>
      </w:r>
      <w:r w:rsidR="00DF26D2">
        <w:t>J</w:t>
      </w:r>
      <w:r>
        <w:t>enkins, buildroot</w:t>
      </w:r>
      <w:r w:rsidR="00736D01">
        <w:t>, petalinux,</w:t>
      </w:r>
      <w:r>
        <w:t xml:space="preserve"> u-boot, Linux kernel, Linux device drivers, network device driver for ZCU106, FP</w:t>
      </w:r>
      <w:r w:rsidR="00736D01">
        <w:t>G</w:t>
      </w:r>
      <w:r>
        <w:t>A control systems on ZCU106, DPDK 18.05, Layer 2 / 3 / 4 packet processing, low level implementations and</w:t>
      </w:r>
      <w:r w:rsidR="00736D01">
        <w:t>/or</w:t>
      </w:r>
      <w:r>
        <w:t xml:space="preserve"> debugging of QoS, IGMP, DHCP, APR, ICMP, SSH</w:t>
      </w:r>
      <w:r w:rsidR="00736D01">
        <w:t>, Linux internals, threading and concurrency,</w:t>
      </w:r>
      <w:r w:rsidR="00C1312B" w:rsidRPr="00C1312B">
        <w:rPr>
          <w:lang w:val="en-GB"/>
        </w:rPr>
        <w:t xml:space="preserve"> </w:t>
      </w:r>
      <w:r w:rsidR="00C1312B">
        <w:rPr>
          <w:lang w:val="en-GB"/>
        </w:rPr>
        <w:t>pthreads,</w:t>
      </w:r>
      <w:r w:rsidR="00736D01">
        <w:t xml:space="preserve"> failover and distributed processing</w:t>
      </w:r>
      <w:r w:rsidR="0008516E">
        <w:t>,</w:t>
      </w:r>
      <w:r w:rsidR="0008516E" w:rsidRPr="0008516E">
        <w:rPr>
          <w:lang w:val="en-GB"/>
        </w:rPr>
        <w:t xml:space="preserve"> </w:t>
      </w:r>
      <w:r w:rsidR="0008516E" w:rsidRPr="0039592A">
        <w:rPr>
          <w:lang w:val="en-GB"/>
        </w:rPr>
        <w:t>J</w:t>
      </w:r>
      <w:r w:rsidR="0008516E" w:rsidRPr="00770A37">
        <w:rPr>
          <w:lang w:val="en-GB"/>
        </w:rPr>
        <w:t>u</w:t>
      </w:r>
      <w:r w:rsidR="0008516E" w:rsidRPr="0039592A">
        <w:rPr>
          <w:lang w:val="en-GB"/>
        </w:rPr>
        <w:t>nit</w:t>
      </w:r>
      <w:r w:rsidR="0008516E" w:rsidRPr="00770A37">
        <w:rPr>
          <w:lang w:val="en-GB"/>
        </w:rPr>
        <w:t xml:space="preserve">, </w:t>
      </w:r>
      <w:r w:rsidR="0008516E" w:rsidRPr="0039592A">
        <w:rPr>
          <w:lang w:val="en-GB"/>
        </w:rPr>
        <w:t>Mokito</w:t>
      </w:r>
      <w:r w:rsidR="0008516E" w:rsidRPr="00770A37">
        <w:rPr>
          <w:lang w:val="en-GB"/>
        </w:rPr>
        <w:t xml:space="preserve">, </w:t>
      </w:r>
      <w:r w:rsidR="0008516E" w:rsidRPr="0039592A">
        <w:rPr>
          <w:lang w:val="en-GB"/>
        </w:rPr>
        <w:t>JRunne</w:t>
      </w:r>
      <w:r w:rsidR="00DF26D2">
        <w:rPr>
          <w:lang w:val="en-GB"/>
        </w:rPr>
        <w:t>r</w:t>
      </w:r>
      <w:r w:rsidR="00DF26D2" w:rsidRPr="00770A37">
        <w:rPr>
          <w:lang w:val="en-GB"/>
        </w:rPr>
        <w:t xml:space="preserve">, </w:t>
      </w:r>
      <w:r w:rsidR="00DF26D2" w:rsidRPr="0039592A">
        <w:rPr>
          <w:lang w:val="en-GB"/>
        </w:rPr>
        <w:t>Algorithmic complexity</w:t>
      </w:r>
      <w:r w:rsidR="00DF26D2" w:rsidRPr="00770A37">
        <w:rPr>
          <w:lang w:val="en-GB"/>
        </w:rPr>
        <w:t xml:space="preserve">, </w:t>
      </w:r>
      <w:r w:rsidR="00DF26D2" w:rsidRPr="0039592A">
        <w:rPr>
          <w:lang w:val="en-GB"/>
        </w:rPr>
        <w:t>Data structures and algorithms</w:t>
      </w:r>
      <w:r w:rsidR="00C1312B">
        <w:rPr>
          <w:lang w:val="en-GB"/>
        </w:rPr>
        <w:t>.</w:t>
      </w:r>
    </w:p>
    <w:p w14:paraId="413E87C3" w14:textId="3C854404" w:rsidR="008A3907" w:rsidRDefault="00A50AEA">
      <w:pPr>
        <w:pStyle w:val="Heading3"/>
      </w:pPr>
      <w:r>
        <w:t>Freelance Developer Consultant Mentor and Trainer (2001 to 2018)</w:t>
      </w:r>
      <w:r w:rsidR="00B17CD4">
        <w:t xml:space="preserve"> – Semi retired</w:t>
      </w:r>
    </w:p>
    <w:p w14:paraId="16EB0F25" w14:textId="5C3DB33E" w:rsidR="008A3907" w:rsidRDefault="004A33A6" w:rsidP="0059087C">
      <w:pPr>
        <w:numPr>
          <w:ilvl w:val="0"/>
          <w:numId w:val="30"/>
        </w:numPr>
      </w:pPr>
      <w:r>
        <w:t>P</w:t>
      </w:r>
      <w:r w:rsidR="00A50AEA">
        <w:t>rovid</w:t>
      </w:r>
      <w:r>
        <w:t xml:space="preserve">ed </w:t>
      </w:r>
      <w:r w:rsidR="00A50AEA">
        <w:t>technical tuition</w:t>
      </w:r>
      <w:r w:rsidR="00953528">
        <w:t xml:space="preserve">, </w:t>
      </w:r>
      <w:r w:rsidR="00A50AEA">
        <w:t>consultancy,</w:t>
      </w:r>
      <w:r w:rsidR="00953528">
        <w:t xml:space="preserve"> and course delivery</w:t>
      </w:r>
      <w:r w:rsidR="00A50AEA">
        <w:t xml:space="preserve"> working in Java J2EE, C/C++, and assembler for various clients</w:t>
      </w:r>
      <w:r w:rsidR="00E342FA">
        <w:t xml:space="preserve"> such as DEL, BEA, and </w:t>
      </w:r>
      <w:r w:rsidR="00953528">
        <w:t>OtherMedia</w:t>
      </w:r>
      <w:r w:rsidR="009E6153">
        <w:t xml:space="preserve"> on a contract basis</w:t>
      </w:r>
      <w:r w:rsidR="00A50AEA">
        <w:t>.</w:t>
      </w:r>
    </w:p>
    <w:p w14:paraId="7596C21D" w14:textId="6CC8356F" w:rsidR="0059087C" w:rsidRDefault="0059087C" w:rsidP="0059087C">
      <w:pPr>
        <w:pStyle w:val="Heading4"/>
      </w:pPr>
      <w:r>
        <w:t>Technologies</w:t>
      </w:r>
    </w:p>
    <w:p w14:paraId="1EDBDCDD" w14:textId="2B48E536" w:rsidR="0059087C" w:rsidRPr="0059087C" w:rsidRDefault="0059087C" w:rsidP="0059087C">
      <w:r>
        <w:t>HTML, Bootsrap</w:t>
      </w:r>
      <w:r w:rsidR="00736D01">
        <w:t xml:space="preserve"> 4.0</w:t>
      </w:r>
      <w:r>
        <w:t>, CSS, C/C++, Business Process Reengineering, EJB, Nginx, hosting services, AWS</w:t>
      </w:r>
      <w:r w:rsidR="008543B2">
        <w:t>, mentoring, consultancy</w:t>
      </w:r>
      <w:r>
        <w:t>.</w:t>
      </w:r>
    </w:p>
    <w:p w14:paraId="4ECDCF28" w14:textId="3EF410CB" w:rsidR="0059087C" w:rsidRPr="0059087C" w:rsidRDefault="00A50AEA" w:rsidP="006B17BB">
      <w:pPr>
        <w:pStyle w:val="Heading3"/>
      </w:pPr>
      <w:r>
        <w:t>Senior Consultant, Valtech UK Ltd (January 2000 – December 2002)</w:t>
      </w:r>
    </w:p>
    <w:p w14:paraId="62CE11B3" w14:textId="56A051A6" w:rsidR="008A3907" w:rsidRDefault="00E342FA" w:rsidP="0008516E">
      <w:pPr>
        <w:numPr>
          <w:ilvl w:val="0"/>
          <w:numId w:val="30"/>
        </w:numPr>
        <w:spacing w:line="240" w:lineRule="auto"/>
      </w:pPr>
      <w:r>
        <w:t>R</w:t>
      </w:r>
      <w:r w:rsidR="00A50AEA">
        <w:t xml:space="preserve">educed hiring costs and increased technical standards </w:t>
      </w:r>
      <w:r w:rsidR="0004378E">
        <w:t xml:space="preserve">by </w:t>
      </w:r>
      <w:r w:rsidR="00A50AEA">
        <w:t>developing a 'boot camp' training program</w:t>
      </w:r>
      <w:r w:rsidR="0004378E">
        <w:t xml:space="preserve"> for new employees</w:t>
      </w:r>
      <w:r w:rsidR="00A50AEA">
        <w:t>.</w:t>
      </w:r>
    </w:p>
    <w:p w14:paraId="1689F8AA" w14:textId="1666BF95" w:rsidR="008A3907" w:rsidRDefault="00E342FA" w:rsidP="0008516E">
      <w:pPr>
        <w:numPr>
          <w:ilvl w:val="0"/>
          <w:numId w:val="30"/>
        </w:numPr>
        <w:spacing w:line="240" w:lineRule="auto"/>
      </w:pPr>
      <w:r>
        <w:t>S</w:t>
      </w:r>
      <w:r w:rsidR="00A50AEA">
        <w:t>trengthened cybersecurity measures and informed company-wide business planning by leading a team to secure the company’s network, developing solutions for ongoing attacks, and creating a report for the business strategy.</w:t>
      </w:r>
    </w:p>
    <w:p w14:paraId="1F1D3596" w14:textId="2B3BADAB" w:rsidR="004A33A6" w:rsidRDefault="004A33A6" w:rsidP="0008516E">
      <w:pPr>
        <w:numPr>
          <w:ilvl w:val="0"/>
          <w:numId w:val="30"/>
        </w:numPr>
        <w:spacing w:line="240" w:lineRule="auto"/>
      </w:pPr>
      <w:r>
        <w:t>Delivered consultancy</w:t>
      </w:r>
      <w:r w:rsidR="00F13006">
        <w:t>, pre-sales consultancy,</w:t>
      </w:r>
      <w:r w:rsidR="00AC6214">
        <w:t xml:space="preserve"> </w:t>
      </w:r>
      <w:r w:rsidR="00F13006">
        <w:t xml:space="preserve">training course </w:t>
      </w:r>
      <w:r w:rsidR="005B26DA">
        <w:t xml:space="preserve">delivery, </w:t>
      </w:r>
      <w:r w:rsidR="00F13006">
        <w:t xml:space="preserve">and </w:t>
      </w:r>
      <w:r w:rsidR="005B26DA">
        <w:t>mentoring</w:t>
      </w:r>
      <w:r w:rsidR="00F13006">
        <w:t xml:space="preserve"> to further the commercial </w:t>
      </w:r>
      <w:r w:rsidR="0004378E">
        <w:t>goals</w:t>
      </w:r>
      <w:r w:rsidR="00F13006">
        <w:t xml:space="preserve"> of the </w:t>
      </w:r>
      <w:r w:rsidR="0004378E">
        <w:t>enterprise</w:t>
      </w:r>
      <w:r w:rsidR="005B26DA">
        <w:t>.</w:t>
      </w:r>
    </w:p>
    <w:p w14:paraId="40592B64" w14:textId="56642AB2" w:rsidR="0059087C" w:rsidRDefault="0059087C" w:rsidP="0059087C">
      <w:pPr>
        <w:pStyle w:val="Heading4"/>
      </w:pPr>
      <w:r>
        <w:t>Technologies</w:t>
      </w:r>
      <w:r w:rsidR="00736D01">
        <w:t xml:space="preserve"> and skills</w:t>
      </w:r>
    </w:p>
    <w:p w14:paraId="625A2F56" w14:textId="19983B68" w:rsidR="0059087C" w:rsidRPr="0059087C" w:rsidRDefault="008543B2" w:rsidP="0059087C">
      <w:r>
        <w:t>EJB, Java 8,</w:t>
      </w:r>
      <w:r w:rsidR="00F53C67" w:rsidRPr="00770A37">
        <w:rPr>
          <w:lang w:val="en-GB"/>
        </w:rPr>
        <w:t xml:space="preserve"> </w:t>
      </w:r>
      <w:r w:rsidR="00F53C67" w:rsidRPr="0039592A">
        <w:rPr>
          <w:lang w:val="en-GB"/>
        </w:rPr>
        <w:t>J2EE</w:t>
      </w:r>
      <w:r w:rsidR="00F53C67" w:rsidRPr="00770A37">
        <w:rPr>
          <w:lang w:val="en-GB"/>
        </w:rPr>
        <w:t xml:space="preserve">, </w:t>
      </w:r>
      <w:r w:rsidR="00F53C67" w:rsidRPr="0039592A">
        <w:rPr>
          <w:lang w:val="en-GB"/>
        </w:rPr>
        <w:t xml:space="preserve">WebLogic </w:t>
      </w:r>
      <w:r w:rsidR="00F53C67">
        <w:rPr>
          <w:lang w:val="en-GB"/>
        </w:rPr>
        <w:t xml:space="preserve">/ Glassfish </w:t>
      </w:r>
      <w:r w:rsidR="00F53C67" w:rsidRPr="0039592A">
        <w:rPr>
          <w:lang w:val="en-GB"/>
        </w:rPr>
        <w:t>Application Server</w:t>
      </w:r>
      <w:r w:rsidR="00F53C67">
        <w:rPr>
          <w:lang w:val="en-GB"/>
        </w:rPr>
        <w:t>,</w:t>
      </w:r>
      <w:r>
        <w:t xml:space="preserve"> Training course delivery, mentoring, consultancy.</w:t>
      </w:r>
    </w:p>
    <w:p w14:paraId="3C518338" w14:textId="5B65E2FB" w:rsidR="006B17BB" w:rsidRPr="006B17BB" w:rsidRDefault="00A50AEA" w:rsidP="006B17BB">
      <w:pPr>
        <w:pStyle w:val="Heading3"/>
      </w:pPr>
      <w:r>
        <w:lastRenderedPageBreak/>
        <w:t>Research Engineer, RiverSoft Plc</w:t>
      </w:r>
      <w:r w:rsidR="00EB17E5">
        <w:t xml:space="preserve">, OpenRiver </w:t>
      </w:r>
      <w:r>
        <w:t>(June 1996 – December 2000)</w:t>
      </w:r>
    </w:p>
    <w:p w14:paraId="3B97833E" w14:textId="74347ACE" w:rsidR="008A3907" w:rsidRDefault="00A50AEA" w:rsidP="006B17BB">
      <w:pPr>
        <w:numPr>
          <w:ilvl w:val="0"/>
          <w:numId w:val="32"/>
        </w:numPr>
        <w:spacing w:line="240" w:lineRule="auto"/>
      </w:pPr>
      <w:r>
        <w:t>Achieved successful investor presentations and growth of the company by securing funding through the implementation of the initial GUI prototype for the Open River network management system.</w:t>
      </w:r>
    </w:p>
    <w:p w14:paraId="3E92B046" w14:textId="3F2FC7A2" w:rsidR="008A3907" w:rsidRDefault="00E342FA" w:rsidP="006B17BB">
      <w:pPr>
        <w:numPr>
          <w:ilvl w:val="0"/>
          <w:numId w:val="32"/>
        </w:numPr>
        <w:spacing w:line="240" w:lineRule="auto"/>
      </w:pPr>
      <w:r>
        <w:t>I</w:t>
      </w:r>
      <w:r w:rsidR="00A50AEA">
        <w:t xml:space="preserve">mproved code quality and transparency across development teams </w:t>
      </w:r>
      <w:r w:rsidR="0004378E">
        <w:t xml:space="preserve">by implementing </w:t>
      </w:r>
      <w:r w:rsidR="00A50AEA">
        <w:t>coding standards</w:t>
      </w:r>
      <w:r w:rsidR="0004378E">
        <w:t xml:space="preserve"> and procedures, </w:t>
      </w:r>
      <w:r w:rsidR="00A50AEA">
        <w:t>source code control, and code reviews.</w:t>
      </w:r>
    </w:p>
    <w:p w14:paraId="1866A63F" w14:textId="2ECE77F0" w:rsidR="00953528" w:rsidRDefault="00953528" w:rsidP="006B17BB">
      <w:pPr>
        <w:numPr>
          <w:ilvl w:val="0"/>
          <w:numId w:val="32"/>
        </w:numPr>
        <w:spacing w:line="240" w:lineRule="auto"/>
      </w:pPr>
      <w:r>
        <w:t xml:space="preserve">Developed a “boot camp” training program to hire and coach physics and math graduates in software engineering </w:t>
      </w:r>
      <w:r w:rsidR="0075311C">
        <w:t>to</w:t>
      </w:r>
      <w:r>
        <w:t xml:space="preserve"> meet the rapid growth and low expenditure goals of the company expected by investors.</w:t>
      </w:r>
    </w:p>
    <w:p w14:paraId="76CCCE97" w14:textId="65942CF2" w:rsidR="00736D01" w:rsidRDefault="00736D01" w:rsidP="00736D01">
      <w:pPr>
        <w:pStyle w:val="Heading4"/>
      </w:pPr>
      <w:r>
        <w:t>Technologies and skills</w:t>
      </w:r>
    </w:p>
    <w:p w14:paraId="533C6A43" w14:textId="1370AAFE" w:rsidR="00736D01" w:rsidRPr="00736D01" w:rsidRDefault="00736D01" w:rsidP="00736D01">
      <w:r>
        <w:t xml:space="preserve">C 11, C+11, </w:t>
      </w:r>
      <w:r w:rsidR="008D55CB">
        <w:t>F</w:t>
      </w:r>
      <w:r w:rsidR="008D55CB">
        <w:rPr>
          <w:lang w:val="en-GB"/>
        </w:rPr>
        <w:t>l</w:t>
      </w:r>
      <w:r w:rsidR="00F53C67" w:rsidRPr="00F53C67">
        <w:rPr>
          <w:lang w:val="en-GB"/>
        </w:rPr>
        <w:t xml:space="preserve">ex &amp; </w:t>
      </w:r>
      <w:r w:rsidR="008D55CB">
        <w:rPr>
          <w:lang w:val="en-GB"/>
        </w:rPr>
        <w:t>Bison</w:t>
      </w:r>
      <w:r w:rsidR="00F53C67" w:rsidRPr="00F53C67">
        <w:rPr>
          <w:lang w:val="en-GB"/>
        </w:rPr>
        <w:t>,</w:t>
      </w:r>
      <w:r w:rsidR="00F53C67">
        <w:t xml:space="preserve"> </w:t>
      </w:r>
      <w:r w:rsidR="00DF26D2">
        <w:t xml:space="preserve">Make, </w:t>
      </w:r>
      <w:r w:rsidR="007734C7">
        <w:t xml:space="preserve">Tibco Rendezvous, </w:t>
      </w:r>
      <w:r>
        <w:t>RCS</w:t>
      </w:r>
      <w:r w:rsidR="007734C7">
        <w:t xml:space="preserve"> / C</w:t>
      </w:r>
      <w:r>
        <w:t>VC, Windows internals, Linux internals, mentoring, team leadership.</w:t>
      </w:r>
    </w:p>
    <w:p w14:paraId="1C81439A" w14:textId="226F5C31" w:rsidR="008A3907" w:rsidRDefault="00A50AEA">
      <w:pPr>
        <w:pStyle w:val="Heading3"/>
      </w:pPr>
      <w:r>
        <w:t>Software Engineer, Micromuse Plc</w:t>
      </w:r>
      <w:r w:rsidR="00EB17E5">
        <w:t xml:space="preserve">, NotCool </w:t>
      </w:r>
      <w:r>
        <w:t>(1995 – 1996)</w:t>
      </w:r>
    </w:p>
    <w:p w14:paraId="217ACF4C" w14:textId="3A561C84" w:rsidR="006B17BB" w:rsidRPr="006B17BB" w:rsidRDefault="006B17BB" w:rsidP="006B17BB">
      <w:pPr>
        <w:pStyle w:val="Heading4"/>
      </w:pPr>
      <w:r>
        <w:t>projects</w:t>
      </w:r>
    </w:p>
    <w:p w14:paraId="260B1A14" w14:textId="213E8355" w:rsidR="008A3907" w:rsidRDefault="00E342FA" w:rsidP="006B17BB">
      <w:pPr>
        <w:numPr>
          <w:ilvl w:val="0"/>
          <w:numId w:val="33"/>
        </w:numPr>
        <w:spacing w:line="240" w:lineRule="auto"/>
      </w:pPr>
      <w:r>
        <w:t>I</w:t>
      </w:r>
      <w:r w:rsidR="00A50AEA">
        <w:t>mproved data integration and network management by developing probes and gateway services for Netcool Omnibus, enabling the capture, export, and import of data between external systems and devices.</w:t>
      </w:r>
    </w:p>
    <w:p w14:paraId="12F42E69" w14:textId="14832B81" w:rsidR="008A3907" w:rsidRDefault="00E342FA" w:rsidP="006B17BB">
      <w:pPr>
        <w:numPr>
          <w:ilvl w:val="0"/>
          <w:numId w:val="33"/>
        </w:numPr>
        <w:spacing w:line="240" w:lineRule="auto"/>
      </w:pPr>
      <w:r>
        <w:t>E</w:t>
      </w:r>
      <w:r w:rsidR="00A50AEA">
        <w:t>nhanced user interface functionality across multiple platforms by developing GUIs and GUI components on Windows 95, NT, HP UX, and Solaris using technologies such as Visual C++, MFC, GCC, and G++.</w:t>
      </w:r>
    </w:p>
    <w:p w14:paraId="3CA52E03" w14:textId="1FE518A5" w:rsidR="008A3907" w:rsidRDefault="00A50AEA" w:rsidP="006B17BB">
      <w:pPr>
        <w:numPr>
          <w:ilvl w:val="0"/>
          <w:numId w:val="33"/>
        </w:numPr>
        <w:spacing w:line="240" w:lineRule="auto"/>
      </w:pPr>
      <w:r>
        <w:t xml:space="preserve">Achieved better security protocols for network management by </w:t>
      </w:r>
      <w:r w:rsidR="00B20A1F">
        <w:t xml:space="preserve">designing </w:t>
      </w:r>
      <w:r>
        <w:t>and implementing the first fully functional security protocols for the Netcool Omnibus server.</w:t>
      </w:r>
    </w:p>
    <w:p w14:paraId="27E307F3" w14:textId="2A677C43" w:rsidR="008A3907" w:rsidRDefault="00A50AEA" w:rsidP="006B17BB">
      <w:pPr>
        <w:numPr>
          <w:ilvl w:val="0"/>
          <w:numId w:val="33"/>
        </w:numPr>
        <w:spacing w:line="240" w:lineRule="auto"/>
      </w:pPr>
      <w:r>
        <w:t>Achieved reliable support and debugging by providing 1st line emergency technical support to remote and local clients, ensuring minimal downtime and quick issue resolution.</w:t>
      </w:r>
    </w:p>
    <w:p w14:paraId="4BB4CD78" w14:textId="3F9E890A" w:rsidR="008A3907" w:rsidRDefault="00A50AEA" w:rsidP="006B17BB">
      <w:pPr>
        <w:numPr>
          <w:ilvl w:val="0"/>
          <w:numId w:val="33"/>
        </w:numPr>
        <w:spacing w:line="240" w:lineRule="auto"/>
      </w:pPr>
      <w:r>
        <w:t>Achieved dependable code quality and non-destructive editing by introducing source code control and revision systems using RCS.</w:t>
      </w:r>
    </w:p>
    <w:p w14:paraId="397B392C" w14:textId="40AB1D0C" w:rsidR="00736D01" w:rsidRDefault="00736D01" w:rsidP="00736D01">
      <w:pPr>
        <w:pStyle w:val="Heading4"/>
      </w:pPr>
      <w:r>
        <w:t>Technologies and skills</w:t>
      </w:r>
    </w:p>
    <w:p w14:paraId="1BC23451" w14:textId="1EF2FEA8" w:rsidR="00736D01" w:rsidRPr="00736D01" w:rsidRDefault="0008516E" w:rsidP="00736D01">
      <w:r>
        <w:t xml:space="preserve">C/C++, </w:t>
      </w:r>
      <w:r w:rsidR="00736D01">
        <w:t>Sybase, Oracle, HPUX, Sun Solaris, Linux, Windows NT / Windows internals, threading and concurrency</w:t>
      </w:r>
      <w:r>
        <w:t>,</w:t>
      </w:r>
      <w:r w:rsidR="00C40F7E">
        <w:t xml:space="preserve"> pthreads,</w:t>
      </w:r>
      <w:r w:rsidRPr="0008516E">
        <w:t xml:space="preserve"> </w:t>
      </w:r>
      <w:r>
        <w:t>RCS</w:t>
      </w:r>
      <w:r w:rsidR="007734C7">
        <w:t xml:space="preserve"> / </w:t>
      </w:r>
      <w:r>
        <w:t>CVS, MFC.</w:t>
      </w:r>
      <w:r w:rsidR="00736D01">
        <w:t xml:space="preserve"> </w:t>
      </w:r>
    </w:p>
    <w:p w14:paraId="723B466A" w14:textId="77777777" w:rsidR="008A3907" w:rsidRDefault="00A50AEA">
      <w:pPr>
        <w:pStyle w:val="Heading2"/>
      </w:pPr>
      <w:r>
        <w:t>Education</w:t>
      </w:r>
    </w:p>
    <w:p w14:paraId="5AFC13F3" w14:textId="003726CA" w:rsidR="0039592A" w:rsidRPr="001915AE" w:rsidRDefault="00A50AEA" w:rsidP="001915AE">
      <w:r>
        <w:t>B.Sc. Information Systems Analysis and Design - Kingston University (1991 - 1995)</w:t>
      </w:r>
    </w:p>
    <w:sectPr w:rsidR="0039592A" w:rsidRPr="001915AE" w:rsidSect="00034616">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3D3123" w14:textId="77777777" w:rsidR="00614771" w:rsidRDefault="00614771">
      <w:pPr>
        <w:spacing w:after="0" w:line="240" w:lineRule="auto"/>
      </w:pPr>
      <w:r>
        <w:separator/>
      </w:r>
    </w:p>
  </w:endnote>
  <w:endnote w:type="continuationSeparator" w:id="0">
    <w:p w14:paraId="26711CBD" w14:textId="77777777" w:rsidR="00614771" w:rsidRDefault="00614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B61D4E" w14:textId="77777777" w:rsidR="00614771" w:rsidRDefault="00614771">
      <w:pPr>
        <w:spacing w:after="0" w:line="240" w:lineRule="auto"/>
      </w:pPr>
      <w:r>
        <w:separator/>
      </w:r>
    </w:p>
  </w:footnote>
  <w:footnote w:type="continuationSeparator" w:id="0">
    <w:p w14:paraId="49DA90D5" w14:textId="77777777" w:rsidR="00614771" w:rsidRDefault="006147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0D7906" w14:textId="77777777" w:rsidR="008A3907" w:rsidRDefault="00A50AEA">
    <w:pPr>
      <w:pStyle w:val="Header"/>
      <w:jc w:val="center"/>
    </w:pPr>
    <w:r>
      <w:t>Barry Robinson | +44 777 079 1061 | barry.w.robinson64@gmail.com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621360"/>
    <w:multiLevelType w:val="multilevel"/>
    <w:tmpl w:val="DDB2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F04913"/>
    <w:multiLevelType w:val="hybridMultilevel"/>
    <w:tmpl w:val="826A838A"/>
    <w:lvl w:ilvl="0" w:tplc="2F9E1A70">
      <w:start w:val="3"/>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F3B0F1B"/>
    <w:multiLevelType w:val="multilevel"/>
    <w:tmpl w:val="59AA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0E17B8"/>
    <w:multiLevelType w:val="hybridMultilevel"/>
    <w:tmpl w:val="4D16CFFE"/>
    <w:lvl w:ilvl="0" w:tplc="A844AD10">
      <w:numFmt w:val="bullet"/>
      <w:lvlText w:val="•"/>
      <w:lvlJc w:val="left"/>
      <w:pPr>
        <w:ind w:left="36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CCB4CAC"/>
    <w:multiLevelType w:val="hybridMultilevel"/>
    <w:tmpl w:val="4F42E800"/>
    <w:lvl w:ilvl="0" w:tplc="A844AD10">
      <w:numFmt w:val="bullet"/>
      <w:lvlText w:val="•"/>
      <w:lvlJc w:val="left"/>
      <w:pPr>
        <w:ind w:left="36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6309C2"/>
    <w:multiLevelType w:val="hybridMultilevel"/>
    <w:tmpl w:val="EE98D1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1F66D83"/>
    <w:multiLevelType w:val="hybridMultilevel"/>
    <w:tmpl w:val="F04C2EEC"/>
    <w:lvl w:ilvl="0" w:tplc="A844AD10">
      <w:numFmt w:val="bullet"/>
      <w:lvlText w:val="•"/>
      <w:lvlJc w:val="left"/>
      <w:pPr>
        <w:ind w:left="36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83238D"/>
    <w:multiLevelType w:val="hybridMultilevel"/>
    <w:tmpl w:val="2CE6F02C"/>
    <w:lvl w:ilvl="0" w:tplc="A844AD10">
      <w:numFmt w:val="bullet"/>
      <w:lvlText w:val="•"/>
      <w:lvlJc w:val="left"/>
      <w:pPr>
        <w:ind w:left="36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D778B5"/>
    <w:multiLevelType w:val="multilevel"/>
    <w:tmpl w:val="0596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3954D7"/>
    <w:multiLevelType w:val="multilevel"/>
    <w:tmpl w:val="136EA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9826DB"/>
    <w:multiLevelType w:val="hybridMultilevel"/>
    <w:tmpl w:val="B7C470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3CC2C26"/>
    <w:multiLevelType w:val="multilevel"/>
    <w:tmpl w:val="D2EA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674386"/>
    <w:multiLevelType w:val="multilevel"/>
    <w:tmpl w:val="829A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3D3D17"/>
    <w:multiLevelType w:val="hybridMultilevel"/>
    <w:tmpl w:val="CBF40310"/>
    <w:lvl w:ilvl="0" w:tplc="A844AD10">
      <w:numFmt w:val="bullet"/>
      <w:lvlText w:val="•"/>
      <w:lvlJc w:val="left"/>
      <w:pPr>
        <w:ind w:left="36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AC52E90"/>
    <w:multiLevelType w:val="hybridMultilevel"/>
    <w:tmpl w:val="11BA7C3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026133B"/>
    <w:multiLevelType w:val="hybridMultilevel"/>
    <w:tmpl w:val="4D84556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0917EB9"/>
    <w:multiLevelType w:val="multilevel"/>
    <w:tmpl w:val="95FE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7E0480"/>
    <w:multiLevelType w:val="hybridMultilevel"/>
    <w:tmpl w:val="F9A61556"/>
    <w:lvl w:ilvl="0" w:tplc="A844AD10">
      <w:numFmt w:val="bullet"/>
      <w:lvlText w:val="•"/>
      <w:lvlJc w:val="left"/>
      <w:pPr>
        <w:ind w:left="360" w:hanging="360"/>
      </w:pPr>
      <w:rPr>
        <w:rFonts w:ascii="Cambria" w:eastAsiaTheme="minorEastAsia" w:hAnsi="Cambri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5A6E67B9"/>
    <w:multiLevelType w:val="hybridMultilevel"/>
    <w:tmpl w:val="EE7816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6A5E62C1"/>
    <w:multiLevelType w:val="hybridMultilevel"/>
    <w:tmpl w:val="BDDA0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AD65F88"/>
    <w:multiLevelType w:val="hybridMultilevel"/>
    <w:tmpl w:val="6C80E5FA"/>
    <w:lvl w:ilvl="0" w:tplc="2F9E1A70">
      <w:start w:val="3"/>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CD505CF"/>
    <w:multiLevelType w:val="hybridMultilevel"/>
    <w:tmpl w:val="19DC6398"/>
    <w:lvl w:ilvl="0" w:tplc="A844AD10">
      <w:numFmt w:val="bullet"/>
      <w:lvlText w:val="•"/>
      <w:lvlJc w:val="left"/>
      <w:pPr>
        <w:ind w:left="36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FD100CE"/>
    <w:multiLevelType w:val="multilevel"/>
    <w:tmpl w:val="0F78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1D27E9"/>
    <w:multiLevelType w:val="hybridMultilevel"/>
    <w:tmpl w:val="80A26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80442081">
    <w:abstractNumId w:val="8"/>
  </w:num>
  <w:num w:numId="2" w16cid:durableId="683627916">
    <w:abstractNumId w:val="6"/>
  </w:num>
  <w:num w:numId="3" w16cid:durableId="430125112">
    <w:abstractNumId w:val="5"/>
  </w:num>
  <w:num w:numId="4" w16cid:durableId="1517034466">
    <w:abstractNumId w:val="4"/>
  </w:num>
  <w:num w:numId="5" w16cid:durableId="1902251317">
    <w:abstractNumId w:val="7"/>
  </w:num>
  <w:num w:numId="6" w16cid:durableId="1377700889">
    <w:abstractNumId w:val="3"/>
  </w:num>
  <w:num w:numId="7" w16cid:durableId="182407509">
    <w:abstractNumId w:val="2"/>
  </w:num>
  <w:num w:numId="8" w16cid:durableId="693965542">
    <w:abstractNumId w:val="1"/>
  </w:num>
  <w:num w:numId="9" w16cid:durableId="1899048644">
    <w:abstractNumId w:val="0"/>
  </w:num>
  <w:num w:numId="10" w16cid:durableId="1865636085">
    <w:abstractNumId w:val="32"/>
  </w:num>
  <w:num w:numId="11" w16cid:durableId="575818228">
    <w:abstractNumId w:val="26"/>
  </w:num>
  <w:num w:numId="12" w16cid:durableId="817889324">
    <w:abstractNumId w:val="16"/>
  </w:num>
  <w:num w:numId="13" w16cid:durableId="1477336684">
    <w:abstractNumId w:val="15"/>
  </w:num>
  <w:num w:numId="14" w16cid:durableId="1160847774">
    <w:abstractNumId w:val="30"/>
  </w:num>
  <w:num w:numId="15" w16cid:durableId="2059042280">
    <w:abstractNumId w:val="12"/>
  </w:num>
  <w:num w:numId="16" w16cid:durableId="1766996787">
    <w:abstractNumId w:val="22"/>
  </w:num>
  <w:num w:numId="17" w16cid:durableId="1926841849">
    <w:abstractNumId w:val="13"/>
  </w:num>
  <w:num w:numId="18" w16cid:durableId="1917203828">
    <w:abstractNumId w:val="24"/>
  </w:num>
  <w:num w:numId="19" w16cid:durableId="1685522523">
    <w:abstractNumId w:val="18"/>
  </w:num>
  <w:num w:numId="20" w16cid:durableId="2062631718">
    <w:abstractNumId w:val="17"/>
  </w:num>
  <w:num w:numId="21" w16cid:durableId="1295218178">
    <w:abstractNumId w:val="20"/>
  </w:num>
  <w:num w:numId="22" w16cid:durableId="1988393326">
    <w:abstractNumId w:val="9"/>
  </w:num>
  <w:num w:numId="23" w16cid:durableId="1092706103">
    <w:abstractNumId w:val="25"/>
  </w:num>
  <w:num w:numId="24" w16cid:durableId="1735615272">
    <w:abstractNumId w:val="11"/>
  </w:num>
  <w:num w:numId="25" w16cid:durableId="241959387">
    <w:abstractNumId w:val="21"/>
  </w:num>
  <w:num w:numId="26" w16cid:durableId="1817987660">
    <w:abstractNumId w:val="31"/>
  </w:num>
  <w:num w:numId="27" w16cid:durableId="978343605">
    <w:abstractNumId w:val="23"/>
  </w:num>
  <w:num w:numId="28" w16cid:durableId="376663844">
    <w:abstractNumId w:val="10"/>
  </w:num>
  <w:num w:numId="29" w16cid:durableId="23747996">
    <w:abstractNumId w:val="29"/>
  </w:num>
  <w:num w:numId="30" w16cid:durableId="731660676">
    <w:abstractNumId w:val="14"/>
  </w:num>
  <w:num w:numId="31" w16cid:durableId="71320869">
    <w:abstractNumId w:val="28"/>
  </w:num>
  <w:num w:numId="32" w16cid:durableId="1924798690">
    <w:abstractNumId w:val="19"/>
  </w:num>
  <w:num w:numId="33" w16cid:durableId="182636230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378E"/>
    <w:rsid w:val="00057440"/>
    <w:rsid w:val="0006063C"/>
    <w:rsid w:val="0008516E"/>
    <w:rsid w:val="000A65C7"/>
    <w:rsid w:val="000D38CA"/>
    <w:rsid w:val="000F7A34"/>
    <w:rsid w:val="0015074B"/>
    <w:rsid w:val="001516EB"/>
    <w:rsid w:val="00163F7E"/>
    <w:rsid w:val="001915AE"/>
    <w:rsid w:val="001C251D"/>
    <w:rsid w:val="001C36B7"/>
    <w:rsid w:val="001C5569"/>
    <w:rsid w:val="00204890"/>
    <w:rsid w:val="00206080"/>
    <w:rsid w:val="00281C3F"/>
    <w:rsid w:val="0029639D"/>
    <w:rsid w:val="002B5269"/>
    <w:rsid w:val="002F67A0"/>
    <w:rsid w:val="00326F90"/>
    <w:rsid w:val="00340692"/>
    <w:rsid w:val="0039592A"/>
    <w:rsid w:val="003D4BD3"/>
    <w:rsid w:val="003F4DA0"/>
    <w:rsid w:val="0042349F"/>
    <w:rsid w:val="00433E01"/>
    <w:rsid w:val="00437FA1"/>
    <w:rsid w:val="004726C2"/>
    <w:rsid w:val="004A33A6"/>
    <w:rsid w:val="004C0A9A"/>
    <w:rsid w:val="004D79D0"/>
    <w:rsid w:val="004F24DF"/>
    <w:rsid w:val="004F46A1"/>
    <w:rsid w:val="005516D3"/>
    <w:rsid w:val="0059087C"/>
    <w:rsid w:val="0059551B"/>
    <w:rsid w:val="00595EBE"/>
    <w:rsid w:val="005A2DB2"/>
    <w:rsid w:val="005B26DA"/>
    <w:rsid w:val="005B4072"/>
    <w:rsid w:val="005B4C1D"/>
    <w:rsid w:val="0061067B"/>
    <w:rsid w:val="00614771"/>
    <w:rsid w:val="00617200"/>
    <w:rsid w:val="0062001A"/>
    <w:rsid w:val="006332F3"/>
    <w:rsid w:val="006515A9"/>
    <w:rsid w:val="006562B7"/>
    <w:rsid w:val="006569DC"/>
    <w:rsid w:val="00662973"/>
    <w:rsid w:val="00663087"/>
    <w:rsid w:val="006951B0"/>
    <w:rsid w:val="006B17BB"/>
    <w:rsid w:val="006E03F8"/>
    <w:rsid w:val="006E5AC6"/>
    <w:rsid w:val="00710814"/>
    <w:rsid w:val="00736D01"/>
    <w:rsid w:val="0073709E"/>
    <w:rsid w:val="0075311C"/>
    <w:rsid w:val="00770A37"/>
    <w:rsid w:val="007734C7"/>
    <w:rsid w:val="007976E5"/>
    <w:rsid w:val="007B017D"/>
    <w:rsid w:val="007B78D9"/>
    <w:rsid w:val="007E12BE"/>
    <w:rsid w:val="007F763C"/>
    <w:rsid w:val="00836B83"/>
    <w:rsid w:val="008543B2"/>
    <w:rsid w:val="008609EC"/>
    <w:rsid w:val="00893D90"/>
    <w:rsid w:val="008A3403"/>
    <w:rsid w:val="008A3907"/>
    <w:rsid w:val="008B0820"/>
    <w:rsid w:val="008C2871"/>
    <w:rsid w:val="008D55CB"/>
    <w:rsid w:val="00914CF4"/>
    <w:rsid w:val="00953528"/>
    <w:rsid w:val="009E3670"/>
    <w:rsid w:val="009E5E0E"/>
    <w:rsid w:val="009E6153"/>
    <w:rsid w:val="00A025D3"/>
    <w:rsid w:val="00A2307B"/>
    <w:rsid w:val="00A44971"/>
    <w:rsid w:val="00A50AEA"/>
    <w:rsid w:val="00A70A7A"/>
    <w:rsid w:val="00A738E8"/>
    <w:rsid w:val="00A76538"/>
    <w:rsid w:val="00A90E81"/>
    <w:rsid w:val="00AA1D8D"/>
    <w:rsid w:val="00AA42B9"/>
    <w:rsid w:val="00AB2017"/>
    <w:rsid w:val="00AC6214"/>
    <w:rsid w:val="00AE7595"/>
    <w:rsid w:val="00AF0899"/>
    <w:rsid w:val="00B17CD4"/>
    <w:rsid w:val="00B20A1F"/>
    <w:rsid w:val="00B36512"/>
    <w:rsid w:val="00B47730"/>
    <w:rsid w:val="00B80C7D"/>
    <w:rsid w:val="00B91F62"/>
    <w:rsid w:val="00C1312B"/>
    <w:rsid w:val="00C300A7"/>
    <w:rsid w:val="00C40F7E"/>
    <w:rsid w:val="00CB0664"/>
    <w:rsid w:val="00CE1689"/>
    <w:rsid w:val="00CF2D63"/>
    <w:rsid w:val="00D130C6"/>
    <w:rsid w:val="00D378E3"/>
    <w:rsid w:val="00DF26D2"/>
    <w:rsid w:val="00E069F3"/>
    <w:rsid w:val="00E27F17"/>
    <w:rsid w:val="00E342FA"/>
    <w:rsid w:val="00E75FFE"/>
    <w:rsid w:val="00EB17E5"/>
    <w:rsid w:val="00EB60E0"/>
    <w:rsid w:val="00ED75D2"/>
    <w:rsid w:val="00F13006"/>
    <w:rsid w:val="00F53C67"/>
    <w:rsid w:val="00F768BB"/>
    <w:rsid w:val="00F76DC0"/>
    <w:rsid w:val="00F77842"/>
    <w:rsid w:val="00F87B52"/>
    <w:rsid w:val="00FA5C5B"/>
    <w:rsid w:val="00FB321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80BE34"/>
  <w14:defaultImageDpi w14:val="300"/>
  <w15:docId w15:val="{C8FCEF78-DE99-460D-B813-7BA7E95BA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rPr>
      <w:sz w:val="24"/>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B20A1F"/>
    <w:rPr>
      <w:color w:val="0000FF" w:themeColor="hyperlink"/>
      <w:u w:val="single"/>
    </w:rPr>
  </w:style>
  <w:style w:type="character" w:styleId="UnresolvedMention">
    <w:name w:val="Unresolved Mention"/>
    <w:basedOn w:val="DefaultParagraphFont"/>
    <w:uiPriority w:val="99"/>
    <w:semiHidden/>
    <w:unhideWhenUsed/>
    <w:rsid w:val="00B20A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440722">
      <w:bodyDiv w:val="1"/>
      <w:marLeft w:val="0"/>
      <w:marRight w:val="0"/>
      <w:marTop w:val="0"/>
      <w:marBottom w:val="0"/>
      <w:divBdr>
        <w:top w:val="none" w:sz="0" w:space="0" w:color="auto"/>
        <w:left w:val="none" w:sz="0" w:space="0" w:color="auto"/>
        <w:bottom w:val="none" w:sz="0" w:space="0" w:color="auto"/>
        <w:right w:val="none" w:sz="0" w:space="0" w:color="auto"/>
      </w:divBdr>
    </w:div>
    <w:div w:id="14053737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cpi.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Barry Robinson</cp:lastModifiedBy>
  <cp:revision>4</cp:revision>
  <cp:lastPrinted>2024-09-01T10:54:00Z</cp:lastPrinted>
  <dcterms:created xsi:type="dcterms:W3CDTF">2024-09-01T11:11:00Z</dcterms:created>
  <dcterms:modified xsi:type="dcterms:W3CDTF">2024-09-01T12:44:00Z</dcterms:modified>
  <cp:category/>
</cp:coreProperties>
</file>